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Présentation du projet - API Node.js + MySQL</w:t>
      </w:r>
    </w:p>
    <w:p>
      <w:pPr>
        <w:pStyle w:val="Heading1"/>
      </w:pPr>
      <w:r>
        <w:t>1. Introduction</w:t>
      </w:r>
    </w:p>
    <w:p>
      <w:r>
        <w:t>- Présentation rapide du projet (Node.js + Express + MySQL).</w:t>
      </w:r>
    </w:p>
    <w:p>
      <w:r>
        <w:t>- Objectif : gérer utilisateurs (bénévoles &amp; associations) et missions.</w:t>
      </w:r>
    </w:p>
    <w:p>
      <w:pPr>
        <w:pStyle w:val="Heading1"/>
      </w:pPr>
      <w:r>
        <w:t>2. Architecture du code</w:t>
      </w:r>
    </w:p>
    <w:p>
      <w:r>
        <w:t>- routes/ → URLs de l’API (/user, /mission).</w:t>
      </w:r>
    </w:p>
    <w:p>
      <w:r>
        <w:t>- controllers/ → logique métier (CRUD).</w:t>
      </w:r>
    </w:p>
    <w:p>
      <w:r>
        <w:t>- middlewares/ → ex : authMiddleware (JWT).</w:t>
      </w:r>
    </w:p>
    <w:p>
      <w:r>
        <w:t>- db.js → connexion MySQL.</w:t>
      </w:r>
    </w:p>
    <w:p>
      <w:r>
        <w:t>- seed.js / seeduser.js → données factices avec Faker.</w:t>
      </w:r>
    </w:p>
    <w:p>
      <w:pPr>
        <w:pStyle w:val="Heading1"/>
      </w:pPr>
      <w:r>
        <w:t>3. Sécurité</w:t>
      </w:r>
    </w:p>
    <w:p>
      <w:r>
        <w:t>- bcrypt → hachage des mots de passe.</w:t>
      </w:r>
    </w:p>
    <w:p>
      <w:r>
        <w:t>- JWT → génération de tokens après login.</w:t>
      </w:r>
    </w:p>
    <w:p>
      <w:r>
        <w:t>- authMiddleware → bloque l’accès aux routes protégées.</w:t>
      </w:r>
    </w:p>
    <w:p>
      <w:pPr>
        <w:pStyle w:val="Heading1"/>
      </w:pPr>
      <w:r>
        <w:t>4. Choix technologiques</w:t>
      </w:r>
    </w:p>
    <w:p>
      <w:r>
        <w:t>- Pourquoi MySQL et pas MongoDB ?</w:t>
      </w:r>
    </w:p>
    <w:p>
      <w:r>
        <w:t>- → Relationnel, contraintes, intégrité des données.</w:t>
      </w:r>
    </w:p>
    <w:p>
      <w:r>
        <w:t>- → Adapté aux relations missions ↔ utilisateurs.</w:t>
      </w:r>
    </w:p>
    <w:p>
      <w:r>
        <w:t>- Pourquoi Node.js / Express ?</w:t>
      </w:r>
    </w:p>
    <w:p>
      <w:r>
        <w:t>- → Même langage front/back (JavaScript).</w:t>
      </w:r>
    </w:p>
    <w:p>
      <w:r>
        <w:t>- → Léger, flexible, rapide, gros écosystème npm.</w:t>
      </w:r>
    </w:p>
    <w:p>
      <w:pPr>
        <w:pStyle w:val="Heading1"/>
      </w:pPr>
      <w:r>
        <w:t>5. Démo (Thunder Client)</w:t>
      </w:r>
    </w:p>
    <w:p>
      <w:r>
        <w:t>- 1. GET /user/get → liste des utilisateurs (mots de passe hachés).</w:t>
      </w:r>
    </w:p>
    <w:p>
      <w:r>
        <w:t>- 2. POST /user/login → connexion → token JWT.</w:t>
      </w:r>
    </w:p>
    <w:p>
      <w:r>
        <w:t>- 3. POST /mission/post → création d’une mission avec Authorization: Bearer token.</w:t>
      </w:r>
    </w:p>
    <w:p>
      <w:pPr>
        <w:pStyle w:val="Heading1"/>
      </w:pPr>
      <w:r>
        <w:t>6. Conclusion</w:t>
      </w:r>
    </w:p>
    <w:p>
      <w:r>
        <w:t>- API REST sécurisée, claire et fonctionnelle.</w:t>
      </w:r>
    </w:p>
    <w:p>
      <w:r>
        <w:t>- Mots de passe protégés, routes sécurisées par JWT.</w:t>
      </w:r>
    </w:p>
    <w:p>
      <w:r>
        <w:t>- Prête à évoluer avec un futur front-end.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