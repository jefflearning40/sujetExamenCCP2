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C45B8" w14:textId="77777777" w:rsidR="001C6ED7" w:rsidRPr="0000685F" w:rsidRDefault="00000000">
      <w:pPr>
        <w:pStyle w:val="Titre"/>
        <w:rPr>
          <w:lang w:val="fr-FR"/>
        </w:rPr>
      </w:pPr>
      <w:r>
        <w:t>🎯</w:t>
      </w:r>
      <w:r w:rsidRPr="0000685F">
        <w:rPr>
          <w:lang w:val="fr-FR"/>
        </w:rPr>
        <w:t xml:space="preserve"> Antisèche - Présentation API Node.js + MySQL</w:t>
      </w:r>
    </w:p>
    <w:p w14:paraId="067B9105" w14:textId="77777777" w:rsidR="001C6ED7" w:rsidRPr="0000685F" w:rsidRDefault="00000000">
      <w:pPr>
        <w:pStyle w:val="Titre1"/>
        <w:rPr>
          <w:lang w:val="fr-FR"/>
        </w:rPr>
      </w:pPr>
      <w:r w:rsidRPr="0000685F">
        <w:rPr>
          <w:lang w:val="fr-FR"/>
        </w:rPr>
        <w:t>Intro</w:t>
      </w:r>
    </w:p>
    <w:p w14:paraId="4D7712E1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Projet API REST avec Node.js + Express + MySQL.</w:t>
      </w:r>
    </w:p>
    <w:p w14:paraId="6C1C2611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Ressources : Utilisateurs &amp; Missions.</w:t>
      </w:r>
    </w:p>
    <w:p w14:paraId="0EED3C56" w14:textId="77777777" w:rsidR="001C6ED7" w:rsidRPr="0000685F" w:rsidRDefault="00000000">
      <w:pPr>
        <w:pStyle w:val="Titre1"/>
        <w:rPr>
          <w:lang w:val="fr-FR"/>
        </w:rPr>
      </w:pPr>
      <w:r w:rsidRPr="0000685F">
        <w:rPr>
          <w:lang w:val="fr-FR"/>
        </w:rPr>
        <w:t>Architecture</w:t>
      </w:r>
    </w:p>
    <w:p w14:paraId="3E3060EC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routes → URLs (user, mission).</w:t>
      </w:r>
    </w:p>
    <w:p w14:paraId="6103019E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controllers → logique CRUD.</w:t>
      </w:r>
    </w:p>
    <w:p w14:paraId="4B61F9F7" w14:textId="77777777" w:rsidR="001C6ED7" w:rsidRDefault="00000000">
      <w:r>
        <w:t>- middlewares → authMiddleware (JWT).</w:t>
      </w:r>
    </w:p>
    <w:p w14:paraId="08BF6455" w14:textId="77777777" w:rsidR="001C6ED7" w:rsidRDefault="00000000">
      <w:r>
        <w:t>- db.js → connexion MySQL.</w:t>
      </w:r>
    </w:p>
    <w:p w14:paraId="3178BE10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seed.js → données Faker.</w:t>
      </w:r>
    </w:p>
    <w:p w14:paraId="00203399" w14:textId="77777777" w:rsidR="001C6ED7" w:rsidRPr="0000685F" w:rsidRDefault="00000000">
      <w:pPr>
        <w:pStyle w:val="Titre1"/>
        <w:rPr>
          <w:lang w:val="fr-FR"/>
        </w:rPr>
      </w:pPr>
      <w:r w:rsidRPr="0000685F">
        <w:rPr>
          <w:lang w:val="fr-FR"/>
        </w:rPr>
        <w:t>Sécurité</w:t>
      </w:r>
    </w:p>
    <w:p w14:paraId="6E682881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bcrypt → hachage MDP.</w:t>
      </w:r>
    </w:p>
    <w:p w14:paraId="2CE6D859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JWT → token après login.</w:t>
      </w:r>
    </w:p>
    <w:p w14:paraId="2F069D62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Middleware → bloque accès si pas de token.</w:t>
      </w:r>
    </w:p>
    <w:p w14:paraId="2BD08448" w14:textId="77777777" w:rsidR="001C6ED7" w:rsidRPr="0000685F" w:rsidRDefault="00000000">
      <w:pPr>
        <w:pStyle w:val="Titre1"/>
        <w:rPr>
          <w:lang w:val="fr-FR"/>
        </w:rPr>
      </w:pPr>
      <w:r w:rsidRPr="0000685F">
        <w:rPr>
          <w:lang w:val="fr-FR"/>
        </w:rPr>
        <w:t>Choix</w:t>
      </w:r>
    </w:p>
    <w:p w14:paraId="796F8329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MySQL : relationnel, contraintes, intégrité.</w:t>
      </w:r>
    </w:p>
    <w:p w14:paraId="4607C743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Node.js/Express : léger, rapide, JS partout, npm riche.</w:t>
      </w:r>
    </w:p>
    <w:p w14:paraId="3374297C" w14:textId="77777777" w:rsidR="001C6ED7" w:rsidRPr="0000685F" w:rsidRDefault="00000000">
      <w:pPr>
        <w:pStyle w:val="Titre1"/>
        <w:rPr>
          <w:lang w:val="fr-FR"/>
        </w:rPr>
      </w:pPr>
      <w:r w:rsidRPr="0000685F">
        <w:rPr>
          <w:lang w:val="fr-FR"/>
        </w:rPr>
        <w:t>Démo (3 étapes)</w:t>
      </w:r>
    </w:p>
    <w:p w14:paraId="0A685337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- 1. GET /user/get → liste utilisateurs (MDP hachés).</w:t>
      </w:r>
    </w:p>
    <w:p w14:paraId="5F4D1E4D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- 2. POST /user/login → connexion → token JWT.</w:t>
      </w:r>
    </w:p>
    <w:p w14:paraId="2C904817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- 3. POST /mission/post (Header Authorization: Bearer token) → mission ajoutée.</w:t>
      </w:r>
    </w:p>
    <w:p w14:paraId="362A6536" w14:textId="77777777" w:rsidR="001C6ED7" w:rsidRPr="0000685F" w:rsidRDefault="00000000">
      <w:pPr>
        <w:pStyle w:val="Titre1"/>
        <w:rPr>
          <w:lang w:val="fr-FR"/>
        </w:rPr>
      </w:pPr>
      <w:r w:rsidRPr="0000685F">
        <w:rPr>
          <w:lang w:val="fr-FR"/>
        </w:rPr>
        <w:t>Conclusion</w:t>
      </w:r>
    </w:p>
    <w:p w14:paraId="13798DB4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API REST sécurisée, claire, fonctionnelle.</w:t>
      </w:r>
    </w:p>
    <w:p w14:paraId="393DF800" w14:textId="77777777" w:rsidR="001C6ED7" w:rsidRPr="0000685F" w:rsidRDefault="00000000">
      <w:pPr>
        <w:rPr>
          <w:lang w:val="fr-FR"/>
        </w:rPr>
      </w:pPr>
      <w:r w:rsidRPr="0000685F">
        <w:rPr>
          <w:lang w:val="fr-FR"/>
        </w:rPr>
        <w:t>- Prête à évoluer avec un front-end.</w:t>
      </w:r>
    </w:p>
    <w:sectPr w:rsidR="001C6ED7" w:rsidRPr="0000685F" w:rsidSect="0000685F">
      <w:pgSz w:w="12240" w:h="15840"/>
      <w:pgMar w:top="28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8131900">
    <w:abstractNumId w:val="8"/>
  </w:num>
  <w:num w:numId="2" w16cid:durableId="1133399844">
    <w:abstractNumId w:val="6"/>
  </w:num>
  <w:num w:numId="3" w16cid:durableId="1526401288">
    <w:abstractNumId w:val="5"/>
  </w:num>
  <w:num w:numId="4" w16cid:durableId="1388600602">
    <w:abstractNumId w:val="4"/>
  </w:num>
  <w:num w:numId="5" w16cid:durableId="319891995">
    <w:abstractNumId w:val="7"/>
  </w:num>
  <w:num w:numId="6" w16cid:durableId="636110077">
    <w:abstractNumId w:val="3"/>
  </w:num>
  <w:num w:numId="7" w16cid:durableId="1037006915">
    <w:abstractNumId w:val="2"/>
  </w:num>
  <w:num w:numId="8" w16cid:durableId="1594243465">
    <w:abstractNumId w:val="1"/>
  </w:num>
  <w:num w:numId="9" w16cid:durableId="117607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5F"/>
    <w:rsid w:val="00034616"/>
    <w:rsid w:val="0006063C"/>
    <w:rsid w:val="0015074B"/>
    <w:rsid w:val="001C6ED7"/>
    <w:rsid w:val="0029639D"/>
    <w:rsid w:val="00326F90"/>
    <w:rsid w:val="006310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24E23E"/>
  <w14:defaultImageDpi w14:val="300"/>
  <w15:docId w15:val="{A88013B9-E4A4-4AD6-96D3-FC476193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 francois ledeunf</cp:lastModifiedBy>
  <cp:revision>2</cp:revision>
  <dcterms:created xsi:type="dcterms:W3CDTF">2013-12-23T23:15:00Z</dcterms:created>
  <dcterms:modified xsi:type="dcterms:W3CDTF">2025-09-14T09:48:00Z</dcterms:modified>
  <cp:category/>
</cp:coreProperties>
</file>