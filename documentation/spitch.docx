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E4FC" w14:textId="77777777" w:rsidR="00E423AE" w:rsidRPr="00FD36B3" w:rsidRDefault="00000000">
      <w:pPr>
        <w:pStyle w:val="Titre"/>
        <w:rPr>
          <w:lang w:val="fr-FR"/>
        </w:rPr>
      </w:pPr>
      <w:r w:rsidRPr="00FD36B3">
        <w:rPr>
          <w:lang w:val="fr-FR"/>
        </w:rPr>
        <w:t>Présentation du projet - API Node.js + MySQL</w:t>
      </w:r>
    </w:p>
    <w:p w14:paraId="38D6585C" w14:textId="77777777" w:rsidR="00E423AE" w:rsidRPr="00FD36B3" w:rsidRDefault="00000000">
      <w:pPr>
        <w:pStyle w:val="Titre1"/>
        <w:rPr>
          <w:lang w:val="fr-FR"/>
        </w:rPr>
      </w:pPr>
      <w:r w:rsidRPr="00FD36B3">
        <w:rPr>
          <w:lang w:val="fr-FR"/>
        </w:rPr>
        <w:t>1. Introduction</w:t>
      </w:r>
    </w:p>
    <w:p w14:paraId="12089FD6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Présentation rapide du projet (Node.js + Express + MySQL).</w:t>
      </w:r>
    </w:p>
    <w:p w14:paraId="6FE8831F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Objectif : gérer utilisateurs (bénévoles &amp; associations) et missions.</w:t>
      </w:r>
    </w:p>
    <w:p w14:paraId="45FB26CF" w14:textId="77777777" w:rsidR="00E423AE" w:rsidRPr="00FD36B3" w:rsidRDefault="00000000">
      <w:pPr>
        <w:pStyle w:val="Titre1"/>
        <w:rPr>
          <w:lang w:val="fr-FR"/>
        </w:rPr>
      </w:pPr>
      <w:r w:rsidRPr="00FD36B3">
        <w:rPr>
          <w:lang w:val="fr-FR"/>
        </w:rPr>
        <w:t>2. Architecture du code</w:t>
      </w:r>
    </w:p>
    <w:p w14:paraId="4F0CB86D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routes/ → URLs de l’API (/user, /mission).</w:t>
      </w:r>
    </w:p>
    <w:p w14:paraId="360C16A6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</w:t>
      </w:r>
      <w:proofErr w:type="spellStart"/>
      <w:r w:rsidRPr="00FD36B3">
        <w:rPr>
          <w:lang w:val="fr-FR"/>
        </w:rPr>
        <w:t>controllers</w:t>
      </w:r>
      <w:proofErr w:type="spellEnd"/>
      <w:r w:rsidRPr="00FD36B3">
        <w:rPr>
          <w:lang w:val="fr-FR"/>
        </w:rPr>
        <w:t>/ → logique métier (CRUD).</w:t>
      </w:r>
    </w:p>
    <w:p w14:paraId="08CDAB1C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middlewares/ → ex : </w:t>
      </w:r>
      <w:proofErr w:type="spellStart"/>
      <w:r w:rsidRPr="00FD36B3">
        <w:rPr>
          <w:lang w:val="fr-FR"/>
        </w:rPr>
        <w:t>authMiddleware</w:t>
      </w:r>
      <w:proofErr w:type="spellEnd"/>
      <w:r w:rsidRPr="00FD36B3">
        <w:rPr>
          <w:lang w:val="fr-FR"/>
        </w:rPr>
        <w:t xml:space="preserve"> (JWT).</w:t>
      </w:r>
    </w:p>
    <w:p w14:paraId="552A0B9D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db.js → connexion MySQL.</w:t>
      </w:r>
    </w:p>
    <w:p w14:paraId="490C79F3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seed.js / seeduser.js → données factices avec </w:t>
      </w:r>
      <w:proofErr w:type="spellStart"/>
      <w:r w:rsidRPr="00FD36B3">
        <w:rPr>
          <w:lang w:val="fr-FR"/>
        </w:rPr>
        <w:t>Faker</w:t>
      </w:r>
      <w:proofErr w:type="spellEnd"/>
      <w:r w:rsidRPr="00FD36B3">
        <w:rPr>
          <w:lang w:val="fr-FR"/>
        </w:rPr>
        <w:t>.</w:t>
      </w:r>
    </w:p>
    <w:p w14:paraId="7EAF390A" w14:textId="77777777" w:rsidR="00E423AE" w:rsidRPr="00FD36B3" w:rsidRDefault="00000000">
      <w:pPr>
        <w:pStyle w:val="Titre1"/>
        <w:rPr>
          <w:lang w:val="fr-FR"/>
        </w:rPr>
      </w:pPr>
      <w:r w:rsidRPr="00FD36B3">
        <w:rPr>
          <w:lang w:val="fr-FR"/>
        </w:rPr>
        <w:t>3. Sécurité</w:t>
      </w:r>
    </w:p>
    <w:p w14:paraId="232C25B4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</w:t>
      </w:r>
      <w:proofErr w:type="spellStart"/>
      <w:r w:rsidRPr="00FD36B3">
        <w:rPr>
          <w:lang w:val="fr-FR"/>
        </w:rPr>
        <w:t>bcrypt</w:t>
      </w:r>
      <w:proofErr w:type="spellEnd"/>
      <w:r w:rsidRPr="00FD36B3">
        <w:rPr>
          <w:lang w:val="fr-FR"/>
        </w:rPr>
        <w:t xml:space="preserve"> → hachage des mots de passe.</w:t>
      </w:r>
    </w:p>
    <w:p w14:paraId="6FAF219C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JWT → génération de </w:t>
      </w:r>
      <w:proofErr w:type="spellStart"/>
      <w:r w:rsidRPr="00FD36B3">
        <w:rPr>
          <w:lang w:val="fr-FR"/>
        </w:rPr>
        <w:t>tokens</w:t>
      </w:r>
      <w:proofErr w:type="spellEnd"/>
      <w:r w:rsidRPr="00FD36B3">
        <w:rPr>
          <w:lang w:val="fr-FR"/>
        </w:rPr>
        <w:t xml:space="preserve"> après login.</w:t>
      </w:r>
    </w:p>
    <w:p w14:paraId="2CA958DB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</w:t>
      </w:r>
      <w:proofErr w:type="spellStart"/>
      <w:r w:rsidRPr="00FD36B3">
        <w:rPr>
          <w:lang w:val="fr-FR"/>
        </w:rPr>
        <w:t>authMiddleware</w:t>
      </w:r>
      <w:proofErr w:type="spellEnd"/>
      <w:r w:rsidRPr="00FD36B3">
        <w:rPr>
          <w:lang w:val="fr-FR"/>
        </w:rPr>
        <w:t xml:space="preserve"> → bloque l’accès aux routes protégées.</w:t>
      </w:r>
    </w:p>
    <w:p w14:paraId="77C294B5" w14:textId="77777777" w:rsidR="00E423AE" w:rsidRPr="00FD36B3" w:rsidRDefault="00000000">
      <w:pPr>
        <w:pStyle w:val="Titre1"/>
        <w:rPr>
          <w:lang w:val="fr-FR"/>
        </w:rPr>
      </w:pPr>
      <w:r w:rsidRPr="00FD36B3">
        <w:rPr>
          <w:lang w:val="fr-FR"/>
        </w:rPr>
        <w:t>4. Choix technologiques</w:t>
      </w:r>
    </w:p>
    <w:p w14:paraId="7ECFEB12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Pourquoi MySQL et pas MongoDB ?</w:t>
      </w:r>
    </w:p>
    <w:p w14:paraId="097A138B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→ Relationnel, contraintes, intégrité des données.</w:t>
      </w:r>
    </w:p>
    <w:p w14:paraId="2B4C74AB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→ Adapté aux relations missions ↔ utilisateurs.</w:t>
      </w:r>
    </w:p>
    <w:p w14:paraId="2F248E4D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Pourquoi Node.js / Express ?</w:t>
      </w:r>
    </w:p>
    <w:p w14:paraId="2873F312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→ Même langage front/back (JavaScript).</w:t>
      </w:r>
    </w:p>
    <w:p w14:paraId="0340BDE1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→ Léger, flexible, rapide, gros écosystème </w:t>
      </w:r>
      <w:proofErr w:type="spellStart"/>
      <w:r w:rsidRPr="00FD36B3">
        <w:rPr>
          <w:lang w:val="fr-FR"/>
        </w:rPr>
        <w:t>npm</w:t>
      </w:r>
      <w:proofErr w:type="spellEnd"/>
      <w:r w:rsidRPr="00FD36B3">
        <w:rPr>
          <w:lang w:val="fr-FR"/>
        </w:rPr>
        <w:t>.</w:t>
      </w:r>
    </w:p>
    <w:p w14:paraId="65C10706" w14:textId="77777777" w:rsidR="00E423AE" w:rsidRPr="00FD36B3" w:rsidRDefault="00000000">
      <w:pPr>
        <w:pStyle w:val="Titre1"/>
        <w:rPr>
          <w:lang w:val="fr-FR"/>
        </w:rPr>
      </w:pPr>
      <w:r w:rsidRPr="00FD36B3">
        <w:rPr>
          <w:lang w:val="fr-FR"/>
        </w:rPr>
        <w:lastRenderedPageBreak/>
        <w:t>5. Démo (Thunder Client)</w:t>
      </w:r>
    </w:p>
    <w:p w14:paraId="39376A6B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- 1. GET /user/get → liste des utilisateurs (mots de passe hachés).</w:t>
      </w:r>
    </w:p>
    <w:p w14:paraId="1DFA514E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- 2. POST /user/login → connexion → </w:t>
      </w:r>
      <w:proofErr w:type="spellStart"/>
      <w:r w:rsidRPr="00FD36B3">
        <w:rPr>
          <w:lang w:val="fr-FR"/>
        </w:rPr>
        <w:t>token</w:t>
      </w:r>
      <w:proofErr w:type="spellEnd"/>
      <w:r w:rsidRPr="00FD36B3">
        <w:rPr>
          <w:lang w:val="fr-FR"/>
        </w:rPr>
        <w:t xml:space="preserve"> JWT.</w:t>
      </w:r>
    </w:p>
    <w:p w14:paraId="270DED49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- 3. POST /mission/post → création d’une mission avec </w:t>
      </w:r>
      <w:proofErr w:type="spellStart"/>
      <w:proofErr w:type="gramStart"/>
      <w:r w:rsidRPr="00FD36B3">
        <w:rPr>
          <w:lang w:val="fr-FR"/>
        </w:rPr>
        <w:t>Authorization</w:t>
      </w:r>
      <w:proofErr w:type="spellEnd"/>
      <w:r w:rsidRPr="00FD36B3">
        <w:rPr>
          <w:lang w:val="fr-FR"/>
        </w:rPr>
        <w:t>:</w:t>
      </w:r>
      <w:proofErr w:type="gramEnd"/>
      <w:r w:rsidRPr="00FD36B3">
        <w:rPr>
          <w:lang w:val="fr-FR"/>
        </w:rPr>
        <w:t xml:space="preserve"> </w:t>
      </w:r>
      <w:proofErr w:type="spellStart"/>
      <w:r w:rsidRPr="00FD36B3">
        <w:rPr>
          <w:lang w:val="fr-FR"/>
        </w:rPr>
        <w:t>Bearer</w:t>
      </w:r>
      <w:proofErr w:type="spellEnd"/>
      <w:r w:rsidRPr="00FD36B3">
        <w:rPr>
          <w:lang w:val="fr-FR"/>
        </w:rPr>
        <w:t xml:space="preserve"> </w:t>
      </w:r>
      <w:proofErr w:type="spellStart"/>
      <w:r w:rsidRPr="00FD36B3">
        <w:rPr>
          <w:lang w:val="fr-FR"/>
        </w:rPr>
        <w:t>token</w:t>
      </w:r>
      <w:proofErr w:type="spellEnd"/>
      <w:r w:rsidRPr="00FD36B3">
        <w:rPr>
          <w:lang w:val="fr-FR"/>
        </w:rPr>
        <w:t>.</w:t>
      </w:r>
    </w:p>
    <w:p w14:paraId="5C54DC17" w14:textId="77777777" w:rsidR="00E423AE" w:rsidRPr="00FD36B3" w:rsidRDefault="00000000">
      <w:pPr>
        <w:pStyle w:val="Titre1"/>
        <w:rPr>
          <w:lang w:val="fr-FR"/>
        </w:rPr>
      </w:pPr>
      <w:r w:rsidRPr="00FD36B3">
        <w:rPr>
          <w:lang w:val="fr-FR"/>
        </w:rPr>
        <w:t>6. Conclusion</w:t>
      </w:r>
    </w:p>
    <w:p w14:paraId="3E8C3EA4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API REST sécurisée, claire et fonctionnelle.</w:t>
      </w:r>
    </w:p>
    <w:p w14:paraId="254BDCB7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>- Mots de passe protégés, routes sécurisées par JWT.</w:t>
      </w:r>
    </w:p>
    <w:p w14:paraId="6A5F28BA" w14:textId="77777777" w:rsidR="00E423AE" w:rsidRPr="00FD36B3" w:rsidRDefault="00000000">
      <w:pPr>
        <w:rPr>
          <w:lang w:val="fr-FR"/>
        </w:rPr>
      </w:pPr>
      <w:r w:rsidRPr="00FD36B3">
        <w:rPr>
          <w:lang w:val="fr-FR"/>
        </w:rPr>
        <w:t xml:space="preserve">- Prête à évoluer avec un futur </w:t>
      </w:r>
      <w:proofErr w:type="spellStart"/>
      <w:r w:rsidRPr="00FD36B3">
        <w:rPr>
          <w:lang w:val="fr-FR"/>
        </w:rPr>
        <w:t>front-end</w:t>
      </w:r>
      <w:proofErr w:type="spellEnd"/>
      <w:r w:rsidRPr="00FD36B3">
        <w:rPr>
          <w:lang w:val="fr-FR"/>
        </w:rPr>
        <w:t>.</w:t>
      </w:r>
    </w:p>
    <w:p w14:paraId="2FEF49B3" w14:textId="77777777" w:rsidR="00FD36B3" w:rsidRDefault="00FD36B3">
      <w:pPr>
        <w:rPr>
          <w:lang w:val="fr-FR"/>
        </w:rPr>
      </w:pPr>
    </w:p>
    <w:p w14:paraId="60755257" w14:textId="773EA106" w:rsidR="00FD36B3" w:rsidRPr="00FD36B3" w:rsidRDefault="00FD36B3" w:rsidP="00FD36B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La documentation api avec </w:t>
      </w:r>
      <w:proofErr w:type="spellStart"/>
      <w:r>
        <w:rPr>
          <w:b/>
          <w:bCs/>
          <w:lang w:val="fr-FR"/>
        </w:rPr>
        <w:t>swagger</w:t>
      </w:r>
      <w:proofErr w:type="spellEnd"/>
    </w:p>
    <w:p w14:paraId="0FE4C400" w14:textId="3A407C1D" w:rsidR="00FD36B3" w:rsidRDefault="00FD36B3" w:rsidP="00FD36B3">
      <w:pPr>
        <w:rPr>
          <w:i/>
          <w:iCs/>
          <w:lang w:val="fr-FR"/>
        </w:rPr>
      </w:pPr>
      <w:r w:rsidRPr="00FD36B3">
        <w:rPr>
          <w:i/>
          <w:iCs/>
          <w:lang w:val="fr-FR"/>
        </w:rPr>
        <w:t>“Les commentaires @swagger que j’ai mis dans mes routes ne sont pas du code exécuté.</w:t>
      </w:r>
      <w:r w:rsidRPr="00FD36B3">
        <w:rPr>
          <w:i/>
          <w:iCs/>
          <w:lang w:val="fr-FR"/>
        </w:rPr>
        <w:br/>
      </w:r>
      <w:proofErr w:type="spellStart"/>
      <w:r w:rsidRPr="00FD36B3">
        <w:rPr>
          <w:i/>
          <w:iCs/>
          <w:lang w:val="fr-FR"/>
        </w:rPr>
        <w:t>swagger-jsdoc</w:t>
      </w:r>
      <w:proofErr w:type="spellEnd"/>
      <w:r w:rsidRPr="00FD36B3">
        <w:rPr>
          <w:i/>
          <w:iCs/>
          <w:lang w:val="fr-FR"/>
        </w:rPr>
        <w:t xml:space="preserve"> scanne mes fichiers, extrait ces commentaires, et les transforme en une doc au format </w:t>
      </w:r>
      <w:proofErr w:type="spellStart"/>
      <w:r w:rsidRPr="00FD36B3">
        <w:rPr>
          <w:i/>
          <w:iCs/>
          <w:lang w:val="fr-FR"/>
        </w:rPr>
        <w:t>OpenAPI</w:t>
      </w:r>
      <w:proofErr w:type="spellEnd"/>
      <w:r w:rsidRPr="00FD36B3">
        <w:rPr>
          <w:i/>
          <w:iCs/>
          <w:lang w:val="fr-FR"/>
        </w:rPr>
        <w:t>.</w:t>
      </w:r>
      <w:r w:rsidRPr="00FD36B3">
        <w:rPr>
          <w:i/>
          <w:iCs/>
          <w:lang w:val="fr-FR"/>
        </w:rPr>
        <w:br/>
        <w:t xml:space="preserve">Ensuite </w:t>
      </w:r>
      <w:proofErr w:type="spellStart"/>
      <w:r w:rsidRPr="00FD36B3">
        <w:rPr>
          <w:i/>
          <w:iCs/>
          <w:lang w:val="fr-FR"/>
        </w:rPr>
        <w:t>swagger</w:t>
      </w:r>
      <w:proofErr w:type="spellEnd"/>
      <w:r w:rsidRPr="00FD36B3">
        <w:rPr>
          <w:i/>
          <w:iCs/>
          <w:lang w:val="fr-FR"/>
        </w:rPr>
        <w:t>-</w:t>
      </w:r>
      <w:proofErr w:type="spellStart"/>
      <w:r w:rsidRPr="00FD36B3">
        <w:rPr>
          <w:i/>
          <w:iCs/>
          <w:lang w:val="fr-FR"/>
        </w:rPr>
        <w:t>ui</w:t>
      </w:r>
      <w:proofErr w:type="spellEnd"/>
      <w:r w:rsidRPr="00FD36B3">
        <w:rPr>
          <w:i/>
          <w:iCs/>
          <w:lang w:val="fr-FR"/>
        </w:rPr>
        <w:t>-express affiche cette doc sous forme d’interface web interactive, accessible sur /api-docs.”</w:t>
      </w:r>
      <w:r>
        <w:rPr>
          <w:i/>
          <w:iCs/>
          <w:lang w:val="fr-FR"/>
        </w:rPr>
        <w:t xml:space="preserve"> Donc dans </w:t>
      </w:r>
      <w:hyperlink r:id="rId6" w:history="1">
        <w:r w:rsidRPr="00686967">
          <w:rPr>
            <w:rStyle w:val="Lienhypertexte"/>
            <w:i/>
            <w:iCs/>
            <w:lang w:val="fr-FR"/>
          </w:rPr>
          <w:t>http://localhost:3000/api-doc</w:t>
        </w:r>
      </w:hyperlink>
    </w:p>
    <w:p w14:paraId="6106AD5C" w14:textId="77777777" w:rsidR="00FD36B3" w:rsidRPr="00FD36B3" w:rsidRDefault="00FD36B3" w:rsidP="00FD36B3">
      <w:pPr>
        <w:rPr>
          <w:lang w:val="fr-FR"/>
        </w:rPr>
      </w:pPr>
    </w:p>
    <w:p w14:paraId="1DA2F1CF" w14:textId="5200A496" w:rsidR="00FD36B3" w:rsidRDefault="003D5286">
      <w:pPr>
        <w:rPr>
          <w:lang w:val="fr-FR"/>
        </w:rPr>
      </w:pPr>
      <w:r>
        <w:rPr>
          <w:lang w:val="fr-FR"/>
        </w:rPr>
        <w:t>Le docker ?</w:t>
      </w:r>
    </w:p>
    <w:p w14:paraId="6C693D25" w14:textId="62612CD2" w:rsidR="003D5286" w:rsidRDefault="003D5286">
      <w:pPr>
        <w:rPr>
          <w:lang w:val="fr-FR"/>
        </w:rPr>
      </w:pPr>
      <w:r w:rsidRPr="003D5286">
        <w:rPr>
          <w:lang w:val="fr-FR"/>
        </w:rPr>
        <w:t>“Docker aurait pu me permettre de créer deux conteneurs : un pour mon serveur Node.js et un pour ma base MySQL. Avec un docker-compose, j’aurais pu lancer l’ensemble avec une seule commande.</w:t>
      </w:r>
      <w:r w:rsidRPr="003D5286">
        <w:rPr>
          <w:lang w:val="fr-FR"/>
        </w:rPr>
        <w:br/>
        <w:t xml:space="preserve">Je ne l’ai pas fait ici parce que mon but était de me concentrer sur la logique métier et la sécurisation (JWT, </w:t>
      </w:r>
      <w:proofErr w:type="spellStart"/>
      <w:r w:rsidRPr="003D5286">
        <w:rPr>
          <w:lang w:val="fr-FR"/>
        </w:rPr>
        <w:t>bcrypt</w:t>
      </w:r>
      <w:proofErr w:type="spellEnd"/>
      <w:r w:rsidRPr="003D5286">
        <w:rPr>
          <w:lang w:val="fr-FR"/>
        </w:rPr>
        <w:t xml:space="preserve">, </w:t>
      </w:r>
      <w:proofErr w:type="spellStart"/>
      <w:r w:rsidRPr="003D5286">
        <w:rPr>
          <w:lang w:val="fr-FR"/>
        </w:rPr>
        <w:t>Swagger</w:t>
      </w:r>
      <w:proofErr w:type="spellEnd"/>
      <w:r w:rsidRPr="003D5286">
        <w:rPr>
          <w:lang w:val="fr-FR"/>
        </w:rPr>
        <w:t>). Mais c’est une évolution naturelle si je devais mettre ce projet en production.”</w:t>
      </w:r>
    </w:p>
    <w:p w14:paraId="5348D1A8" w14:textId="77777777" w:rsidR="003D5286" w:rsidRPr="003D5286" w:rsidRDefault="003D5286">
      <w:pPr>
        <w:rPr>
          <w:lang w:val="fr-FR"/>
        </w:rPr>
      </w:pPr>
    </w:p>
    <w:sectPr w:rsidR="003D5286" w:rsidRPr="003D5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093797">
    <w:abstractNumId w:val="8"/>
  </w:num>
  <w:num w:numId="2" w16cid:durableId="1293946882">
    <w:abstractNumId w:val="6"/>
  </w:num>
  <w:num w:numId="3" w16cid:durableId="1311715282">
    <w:abstractNumId w:val="5"/>
  </w:num>
  <w:num w:numId="4" w16cid:durableId="1535997656">
    <w:abstractNumId w:val="4"/>
  </w:num>
  <w:num w:numId="5" w16cid:durableId="1465078183">
    <w:abstractNumId w:val="7"/>
  </w:num>
  <w:num w:numId="6" w16cid:durableId="1922791825">
    <w:abstractNumId w:val="3"/>
  </w:num>
  <w:num w:numId="7" w16cid:durableId="1100250341">
    <w:abstractNumId w:val="2"/>
  </w:num>
  <w:num w:numId="8" w16cid:durableId="1450469123">
    <w:abstractNumId w:val="1"/>
  </w:num>
  <w:num w:numId="9" w16cid:durableId="170212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DCB"/>
    <w:rsid w:val="00034616"/>
    <w:rsid w:val="0006063C"/>
    <w:rsid w:val="0015074B"/>
    <w:rsid w:val="0029639D"/>
    <w:rsid w:val="00326F90"/>
    <w:rsid w:val="003D5286"/>
    <w:rsid w:val="00631037"/>
    <w:rsid w:val="00AA1D8D"/>
    <w:rsid w:val="00B47730"/>
    <w:rsid w:val="00CB0664"/>
    <w:rsid w:val="00E423AE"/>
    <w:rsid w:val="00FC693F"/>
    <w:rsid w:val="00FD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FB26A"/>
  <w14:defaultImageDpi w14:val="300"/>
  <w15:docId w15:val="{A88013B9-E4A4-4AD6-96D3-FC476193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D36B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3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api-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 francois ledeunf</cp:lastModifiedBy>
  <cp:revision>3</cp:revision>
  <dcterms:created xsi:type="dcterms:W3CDTF">2013-12-23T23:15:00Z</dcterms:created>
  <dcterms:modified xsi:type="dcterms:W3CDTF">2025-09-14T10:49:00Z</dcterms:modified>
  <cp:category/>
</cp:coreProperties>
</file>